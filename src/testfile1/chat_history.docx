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{'user_input': '你是谁', 'gpt_response': '我是一个人工智能助手，旨在通过模仿人类的对话方式来帮助和回答问题。如果您有任何疑问或需要帮助，请随时告诉我。', 'timestamp': '2024-05-28 01:56:17'}</w:t>
      </w:r>
    </w:p>
    <w:p>
      <w:r>
        <w:t>{'user_input': '天气如何、', 'gpt_response': '非常抱歉，我无法提供实时天气信息。请查询您所在地区的天气预报，或使用天气应用程序和网站来获取今天的天气情况。如果您处在户外，也可以观察周围的环境以判断天气状况。', 'timestamp': '2024-05-28 01:55:57'}</w:t>
      </w:r>
    </w:p>
    <w:p>
      <w:r>
        <w:t>{'user_input': '天气如何', 'gpt_response': '非常抱歉，我无法提供实时天气信息。请查询您所在地区的天气预报，或使用天气应用程序和网站来获取今天的天气情况。如果您处在户外，也可以观察周围的环境以判断天气状况。', 'timestamp': '2024-05-28 01:55:14'}</w:t>
      </w:r>
    </w:p>
    <w:p>
      <w:r>
        <w:t>{'user_input': '今天的天气？', 'gpt_response': '非常抱歉，我无法提供实时天气信息。请查询您所在地区的天气预报，或使用天气应用程序和网站来获取今天的天气情况。如果您处在户外，也可以观察周围的环境以判断天气状况。', 'timestamp': '2024-05-28 01:51:47'}</w:t>
      </w:r>
    </w:p>
    <w:p>
      <w:r>
        <w:t>{'user_input': '你好', 'gpt_response': '你好！有什么可以帮助您的吗？', 'timestamp': '2024-05-28 01:51:07'}</w:t>
      </w:r>
    </w:p>
    <w:p>
      <w:r>
        <w:t>{'user_input': '1', 'gpt_response': '抱歉，您的提问不完整。如果您有任何问题或需要帮助，请详细描述您的问题。', 'timestamp': '2024-05-28 01:50:40'}</w:t>
      </w:r>
    </w:p>
    <w:p>
      <w:r>
        <w:t>{'user_input': '今天的天气', 'gpt_response': '非常抱歉，我无法提供实时天气信息。请查询您所在地区的天气预报，或使用天气应用程序和网站来获取今天的天气情况。如果您已经知道今天的天气状况，请忽略这条消息。', 'timestamp': '2024-05-27 10:29:52'}</w:t>
      </w:r>
    </w:p>
    <w:p>
      <w:r>
        <w:t>{'user_input': '今天的天气', 'gpt_response': '非常抱歉，我无法提供实时天气信息。请查询您所在地区的天气预报，或使用天气应用程序和网站来获取今天的天气情况。如果您处在户外，也可以观察周围的环境以判断天气状况。', 'timestamp': '2024-05-27 10:29:17'}</w:t>
      </w:r>
    </w:p>
    <w:p>
      <w:r>
        <w:t>{'user_input': '今天的天气', 'gpt_response': '非常抱歉，我无法提供实时天气信息。请查询您所在地区的天气预报，或使用天气应用程序和网站来获取今天的天气情况。如果您处在户外，也可以观察周围的环境以判断天气状况。', 'timestamp': '2024-05-27 10:16:44'}</w:t>
      </w:r>
    </w:p>
    <w:p>
      <w:r>
        <w:t>{'user_input': '我的老大叫什么？', 'gpt_response': '您之前提到您的老大叫Keith。如果您还有其他疑问或者需要更多帮助，请告诉我。', 'timestamp': '2024-05-27 10:13:53'}</w:t>
      </w:r>
    </w:p>
    <w:p>
      <w:r>
        <w:t>{'user_input': '我的名字？', 'gpt_response': '您之前提到您叫小徐。如果还有其他疑问或者需要帮助，请告诉我。', 'timestamp': '2024-05-27 10:13:38'}</w:t>
      </w:r>
    </w:p>
    <w:p>
      <w:r>
        <w:t>{'user_input': '今天几号？', 'gpt_response': '今天是5月27号。如果您有其他问题或需要帮助，欢迎随时问我。', 'timestamp': '2024-05-27 10:10:32'}</w:t>
      </w:r>
    </w:p>
    <w:p>
      <w:r>
        <w:t>{'user_input': '今天几号？', 'gpt_response': '今天是5月27号。如果您有其他问题或需要帮助，欢迎随时问我。', 'timestamp': '2024-05-27 10:10:32'}</w:t>
      </w:r>
    </w:p>
    <w:p>
      <w:r>
        <w:t>{'user_input': '我的老大是？', 'gpt_response': '您之前提到您的老大叫Keith。如果您还有其他疑问或者需要更多帮助，请告诉我。', 'timestamp': '2024-05-27 09:47:09'}</w:t>
      </w:r>
    </w:p>
    <w:p>
      <w:r>
        <w:t>{'user_input': '我的老大是？', 'gpt_response': '您没有提供关于您老大是谁的信息。如果您愿意告诉我有关他们的详细信息，我可以尝试帮助您。', 'timestamp': '2024-05-27 09:46:50'}</w:t>
      </w:r>
    </w:p>
    <w:p>
      <w:r>
        <w:t>{'user_input': '今天天气是晴天', 'gpt_response': '非常抱歉，我无法提供实时天气信息。请查询您所在地区的天气预报，或使用天气应用程序和网站来获取今天的天气情况。如果您处在户外，也可以观察周围的环境以判断天气状况。', 'timestamp': '2024-05-27 09:46:45'}</w:t>
      </w:r>
    </w:p>
    <w:p>
      <w:r>
        <w:t>{'user_input': '我的老大叫keith', 'gpt_response': '了解了，如果您有关于Keith的问题或需要与之相关的帮助，请随时告诉我。', 'timestamp': '2024-05-27 09:46:33'}</w:t>
      </w:r>
    </w:p>
    <w:p>
      <w:r>
        <w:t>{'user_input': '我叫啥？', 'gpt_response': '你叫乐乐。有什么可以帮助您的吗？', 'timestamp': '2024-05-27 09:46:25'}</w:t>
      </w:r>
    </w:p>
    <w:p>
      <w:r>
        <w:t>{'user_input': '今天几号？', 'gpt_response': '今天是5月27号。如果您有其他问题或需要帮助，欢迎随时问我。', 'timestamp': '2024-05-27 09:43:22'}</w:t>
      </w:r>
    </w:p>
    <w:p>
      <w:r>
        <w:t>{'user_input': '今天几号？', 'gpt_response': '对不起，我无法提供实时日期或时间信息。请查看您的设备或向您附近的人查询今天的日期。', 'timestamp': '2024-05-27 09:39:58'}</w:t>
      </w:r>
    </w:p>
    <w:p>
      <w:r>
        <w:t>{'user_input': '今天几号？', 'gpt_response': '对不起，我无法提供实时日期或时间信息。请查看您的设备或向您附近的人查询今天的日期。', 'timestamp': '2024-05-27 09:38:31'}</w:t>
      </w:r>
    </w:p>
    <w:p>
      <w:r>
        <w:t>{'user_input': '今天是5月的27号', 'gpt_response': '是的，今天是5月27号。如果您有其他问题或需要帮助，欢迎随时问我。', 'timestamp': '2024-05-27 09:38:23'}</w:t>
      </w:r>
    </w:p>
    <w:p>
      <w:r>
        <w:t>{'user_input': '今天是几号、', 'gpt_response': '抱歉，我无法提供具体的日期信息，请查看您的设备或日历以获取今天的日期。', 'timestamp': '2024-05-27 09:37:38'}</w:t>
      </w:r>
    </w:p>
    <w:p>
      <w:r>
        <w:t>{'user_input': '我叫啥？', 'gpt_response': '你叫小徐。', 'timestamp': '2024-05-27 09:37:29'}</w:t>
      </w:r>
    </w:p>
    <w:p>
      <w:r>
        <w:t>{'user_input': '我叫小徐', 'gpt_response': '你好，小徐！很高兴见到你。有什么我可以帮你的吗？', 'timestamp': '2024-05-27 09:37:22'}</w:t>
      </w:r>
    </w:p>
    <w:p>
      <w:r>
        <w:t>{'user_input': '今天是5月27', 'gpt_response': '是的，根据您之前提供的日期信息，今天是5月27日。请问有什么我可以帮助您的吗？', 'timestamp': '2024-05-27 09:35:48'}</w:t>
      </w:r>
    </w:p>
    <w:p>
      <w:r>
        <w:t>{'user_input': '今日日期？', 'gpt_response': '对不起，我无法提供实时信息，因为我没有访问当前日期的能力。请查看您的设备日期或询问能够提供实时信息的服务。', 'timestamp': '2024-05-27 09:35:37'}</w:t>
      </w:r>
    </w:p>
    <w:p>
      <w:r>
        <w:t>{'user_input': '我叫乐乐', 'gpt_response': '您好，乐乐！有什么可以帮助您的吗？如果有任何问题或需要信息，请随时告诉我。', 'timestamp': '2024-05-27 09:04:43'}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